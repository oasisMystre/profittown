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rPr>
          <w:b/>
          <w:sz w:val="28"/>
        </w:rPr>
        <w:t>📘 3-Month Blueprint for Synthetic Traders Who Want Real Growth</w:t>
      </w:r>
    </w:p>
    <w:p>
      <w:r>
        <w:t>If you’re tired of trying random strategies and hoping it works...</w:t>
        <w:br/>
        <w:br/>
        <w:t>And you’re ready to finally understand how this market moves — with a clear plan, clean entries, and real growth...</w:t>
        <w:br/>
        <w:br/>
        <w:t>Then this mentorship is built for you.</w:t>
        <w:br/>
        <w:t>It’s the structure you’ve been missing.</w:t>
        <w:br/>
        <w:br/>
        <w:t>Let’s help you stop second-guessing and start trading with confidence.</w:t>
      </w:r>
    </w:p>
    <w:p>
      <w:pPr>
        <w:jc w:val="left"/>
      </w:pPr>
      <w:r>
        <w:rPr>
          <w:b/>
          <w:sz w:val="28"/>
        </w:rPr>
        <w:t>👤 Who This Is For</w:t>
      </w:r>
    </w:p>
    <w:p>
      <w:r>
        <w:t>- Beginners or advanced traders tired of blowing accounts</w:t>
      </w:r>
    </w:p>
    <w:p>
      <w:r>
        <w:t>- If you've followed others but still don’t have a real strategy</w:t>
      </w:r>
    </w:p>
    <w:p>
      <w:r>
        <w:t>- If you want to move from guessing to sniper-level entries</w:t>
      </w:r>
    </w:p>
    <w:p>
      <w:r>
        <w:t>- No need to be 'advanced' — just be ready to learn and execute</w:t>
      </w:r>
    </w:p>
    <w:p>
      <w:pPr>
        <w:jc w:val="left"/>
      </w:pPr>
      <w:r>
        <w:rPr>
          <w:b/>
          <w:sz w:val="28"/>
        </w:rPr>
        <w:t>🚀 What You’ll Achieve After 3 Months</w:t>
      </w:r>
    </w:p>
    <w:p>
      <w:r>
        <w:t>- Trade Step Index with confidence, not confusion</w:t>
      </w:r>
    </w:p>
    <w:p>
      <w:r>
        <w:t>- Flip small accounts ($10–$100) into $1k+ with structure</w:t>
      </w:r>
    </w:p>
    <w:p>
      <w:r>
        <w:t>- Hit your first $1k–$10k month (if you follow the rules)</w:t>
      </w:r>
    </w:p>
    <w:p>
      <w:r>
        <w:t>- Catch sniper setups before they even form</w:t>
      </w:r>
    </w:p>
    <w:p>
      <w:r>
        <w:t>- Read price like a storybook</w:t>
      </w:r>
    </w:p>
    <w:p>
      <w:r>
        <w:t>- Build your trading plan, journal, and daily routine</w:t>
      </w:r>
    </w:p>
    <w:p>
      <w:r>
        <w:t>- Think and execute like a full-time trader</w:t>
      </w:r>
    </w:p>
    <w:p>
      <w:pPr>
        <w:jc w:val="left"/>
      </w:pPr>
      <w:r>
        <w:rPr>
          <w:b/>
          <w:sz w:val="28"/>
        </w:rPr>
        <w:t>📚 The Curriculum</w:t>
      </w:r>
    </w:p>
    <w:p/>
    <w:p>
      <w:pPr>
        <w:jc w:val="left"/>
      </w:pPr>
      <w:r>
        <w:rPr>
          <w:b/>
          <w:sz w:val="28"/>
        </w:rPr>
        <w:t>🧱 MODULE 1: Trading Foundations</w:t>
      </w:r>
    </w:p>
    <w:p>
      <w:r>
        <w:t>- Why Step Index is different</w:t>
      </w:r>
    </w:p>
    <w:p>
      <w:r>
        <w:t>- Broker setup, chart layout, and sniper tools</w:t>
      </w:r>
    </w:p>
    <w:p>
      <w:pPr>
        <w:jc w:val="left"/>
      </w:pPr>
      <w:r>
        <w:rPr>
          <w:b/>
          <w:sz w:val="28"/>
        </w:rPr>
        <w:t>🕯️ MODULE 2: Candlestick Mastery</w:t>
      </w:r>
    </w:p>
    <w:p>
      <w:r>
        <w:t>- Understanding candle behavior (not just patterns)</w:t>
      </w:r>
    </w:p>
    <w:p>
      <w:r>
        <w:t>- The sniper candle setups we trust</w:t>
      </w:r>
    </w:p>
    <w:p>
      <w:r>
        <w:t>- Spotting momentum shifts and reversals</w:t>
      </w:r>
    </w:p>
    <w:p>
      <w:pPr>
        <w:jc w:val="left"/>
      </w:pPr>
      <w:r>
        <w:rPr>
          <w:b/>
          <w:sz w:val="28"/>
        </w:rPr>
        <w:t>📈 MODULE 3: Market Structure Mastery</w:t>
      </w:r>
    </w:p>
    <w:p>
      <w:r>
        <w:t>- BOS, CHoCH, and early confirmations</w:t>
      </w:r>
    </w:p>
    <w:p>
      <w:r>
        <w:t>- Liquidity sweeps, trap zones, and sniper map techniques</w:t>
      </w:r>
    </w:p>
    <w:p>
      <w:pPr>
        <w:jc w:val="left"/>
      </w:pPr>
      <w:r>
        <w:rPr>
          <w:b/>
          <w:sz w:val="28"/>
        </w:rPr>
        <w:t>📐 MODULE 4: Fibonacci &amp; Entry Zones</w:t>
      </w:r>
    </w:p>
    <w:p>
      <w:r>
        <w:t>- Drawing fibs that actually work</w:t>
      </w:r>
    </w:p>
    <w:p>
      <w:r>
        <w:t>- Confluence stacking: fib + structure + bias</w:t>
      </w:r>
    </w:p>
    <w:p>
      <w:r>
        <w:t>- TP, SL setup for risk-reward excellence</w:t>
      </w:r>
    </w:p>
    <w:p>
      <w:pPr>
        <w:jc w:val="left"/>
      </w:pPr>
      <w:r>
        <w:rPr>
          <w:b/>
          <w:sz w:val="28"/>
        </w:rPr>
        <w:t>🎯 MODULE 5: Entry Triggers &amp; Filters</w:t>
      </w:r>
    </w:p>
    <w:p>
      <w:r>
        <w:t>- Confirmations we trust: fibs, candle logic, structure</w:t>
      </w:r>
    </w:p>
    <w:p>
      <w:r>
        <w:t>- When NOT to enter — avoiding forced trades</w:t>
      </w:r>
    </w:p>
    <w:p>
      <w:r>
        <w:t>- How to recognize fakeouts before they trap you</w:t>
      </w:r>
    </w:p>
    <w:p>
      <w:pPr>
        <w:jc w:val="left"/>
      </w:pPr>
      <w:r>
        <w:rPr>
          <w:b/>
          <w:sz w:val="28"/>
        </w:rPr>
        <w:t>🛡️ MODULE 6: Risk Management</w:t>
      </w:r>
    </w:p>
    <w:p>
      <w:r>
        <w:t>- Flipping with smart risk, not just vibes</w:t>
      </w:r>
    </w:p>
    <w:p>
      <w:r>
        <w:t>- Surviving red days and ending the week green</w:t>
      </w:r>
    </w:p>
    <w:p>
      <w:r>
        <w:t>- Controlled aggression: smart RRR tactics</w:t>
      </w:r>
    </w:p>
    <w:p>
      <w:pPr>
        <w:jc w:val="left"/>
      </w:pPr>
      <w:r>
        <w:rPr>
          <w:b/>
          <w:sz w:val="28"/>
        </w:rPr>
        <w:t>🧠 MODULE 7: Psychology</w:t>
      </w:r>
    </w:p>
    <w:p>
      <w:r>
        <w:t>- Remove emotion, build sniper-level discipline</w:t>
      </w:r>
    </w:p>
    <w:p>
      <w:r>
        <w:t>- Master your patience and mindset</w:t>
      </w:r>
    </w:p>
    <w:p>
      <w:r>
        <w:t>- Flip without fear or desperation</w:t>
      </w:r>
    </w:p>
    <w:p>
      <w:pPr>
        <w:jc w:val="left"/>
      </w:pPr>
      <w:r>
        <w:rPr>
          <w:b/>
          <w:sz w:val="28"/>
        </w:rPr>
        <w:t>📺 MODULE 8: Live Market Application</w:t>
      </w:r>
    </w:p>
    <w:p>
      <w:r>
        <w:t>- Live chart breakdowns with real entries</w:t>
      </w:r>
    </w:p>
    <w:p>
      <w:r>
        <w:t>- Weekly trade reviews</w:t>
      </w:r>
    </w:p>
    <w:p>
      <w:r>
        <w:t>- How to rinse and repeat proven setups</w:t>
      </w:r>
    </w:p>
    <w:p>
      <w:pPr>
        <w:jc w:val="left"/>
      </w:pPr>
      <w:r>
        <w:rPr>
          <w:b/>
          <w:sz w:val="28"/>
        </w:rPr>
        <w:t>💎 BONUS MODULE: Step Index Mastery</w:t>
      </w:r>
    </w:p>
    <w:p>
      <w:r>
        <w:t>- Why Step Index is our Profittown turf</w:t>
      </w:r>
    </w:p>
    <w:p>
      <w:r>
        <w:t>- My $100 → $2k flip blueprint (real case studies)</w:t>
      </w:r>
    </w:p>
    <w:p>
      <w:r>
        <w:t>- Unfiltered tips you won’t find on YouTube</w:t>
      </w:r>
    </w:p>
    <w:p>
      <w:pPr>
        <w:jc w:val="left"/>
      </w:pPr>
      <w:r>
        <w:rPr>
          <w:b/>
          <w:sz w:val="28"/>
        </w:rPr>
        <w:t>🎁 Extra Value You Get</w:t>
      </w:r>
    </w:p>
    <w:p>
      <w:r>
        <w:t>- My personal trading plan + sniper setup checklist</w:t>
      </w:r>
    </w:p>
    <w:p>
      <w:r>
        <w:t>- Weekend bootcamps with replays</w:t>
      </w:r>
    </w:p>
    <w:p>
      <w:r>
        <w:t>- Direct Telegram support for real-time help</w:t>
      </w:r>
    </w:p>
    <w:p>
      <w:r>
        <w:t>- Access to student-only Q&amp;A sessions</w:t>
      </w:r>
    </w:p>
    <w:p>
      <w:r>
        <w:t>- Full access to VIP signals for 6 months</w:t>
      </w:r>
    </w:p>
    <w:p>
      <w:pPr>
        <w:jc w:val="left"/>
      </w:pPr>
      <w:r>
        <w:rPr>
          <w:b/>
          <w:sz w:val="28"/>
        </w:rPr>
        <w:t>🎤 Final Word</w:t>
      </w:r>
    </w:p>
    <w:p>
      <w:r>
        <w:t>If you’re done with trial and error and ready to build something real —</w:t>
        <w:br/>
        <w:t>This mentorship is your shortcut.</w:t>
        <w:br/>
        <w:br/>
        <w:t>We don’t sell hype. We build snipers.</w:t>
        <w:br/>
        <w:br/>
        <w:t>Let’s get to work.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Helvetica" w:hAnsi="Helvetica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